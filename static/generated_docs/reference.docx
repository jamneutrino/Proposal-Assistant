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ahoma" w:hAnsi="Tahoma"/>
          <w:sz w:val="20"/>
        </w:rPr>
        <w:t xml:space="preserve">Name: </w:t>
      </w:r>
      <w:r>
        <w:bookmarkStart w:id="0" w:name="NameField"/>
      </w:r>
      <w:r>
        <w:rPr>
          <w:rFonts w:ascii="Tahoma" w:hAnsi="Tahoma"/>
          <w:sz w:val="20"/>
        </w:rPr>
        <w:t>Folsom High School</w:t>
        <w:bookmarkEnd w:id="0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