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ahoma" w:hAnsi="Tahoma"/>
          <w:sz w:val="20"/>
        </w:rPr>
        <w:t xml:space="preserve">Name: </w:t>
      </w:r>
      <w:r>
        <w:rPr>
          <w:rFonts w:ascii="Tahoma" w:hAnsi="Tahoma"/>
          <w:sz w:val="20"/>
        </w:rPr>
        <w:t>Folsom High School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