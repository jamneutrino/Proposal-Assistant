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INCLUDETEXT "J:\WORK\OUTBOX\Timeless\IT Things\Apps\Proposal-Assistant-Git\Proposal-Assistant\static\generated_docs\reference.docx" NameField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